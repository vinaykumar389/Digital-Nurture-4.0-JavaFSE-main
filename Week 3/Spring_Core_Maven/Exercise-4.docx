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494B" w14:textId="11DC43DD" w:rsidR="00385286" w:rsidRPr="00385286" w:rsidRDefault="00385286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85286">
        <w:rPr>
          <w:rFonts w:ascii="Times New Roman" w:hAnsi="Times New Roman" w:cs="Times New Roman"/>
          <w:color w:val="000000" w:themeColor="text1"/>
        </w:rPr>
        <w:t xml:space="preserve">Superset </w:t>
      </w:r>
      <w:proofErr w:type="gramStart"/>
      <w:r w:rsidRPr="00385286">
        <w:rPr>
          <w:rFonts w:ascii="Times New Roman" w:hAnsi="Times New Roman" w:cs="Times New Roman"/>
          <w:color w:val="000000" w:themeColor="text1"/>
        </w:rPr>
        <w:t>ID :</w:t>
      </w:r>
      <w:proofErr w:type="gramEnd"/>
      <w:r w:rsidRPr="00385286">
        <w:rPr>
          <w:rFonts w:ascii="Times New Roman" w:hAnsi="Times New Roman" w:cs="Times New Roman"/>
          <w:color w:val="000000" w:themeColor="text1"/>
        </w:rPr>
        <w:t xml:space="preserve"> </w:t>
      </w:r>
      <w:r w:rsidRPr="00385286">
        <w:rPr>
          <w:rFonts w:ascii="Times New Roman" w:hAnsi="Times New Roman" w:cs="Times New Roman"/>
          <w:b w:val="0"/>
          <w:bCs w:val="0"/>
          <w:color w:val="000000" w:themeColor="text1"/>
        </w:rPr>
        <w:t>6125132</w:t>
      </w:r>
      <w:r w:rsidRPr="00385286">
        <w:rPr>
          <w:rFonts w:ascii="Times New Roman" w:hAnsi="Times New Roman" w:cs="Times New Roman"/>
          <w:color w:val="000000" w:themeColor="text1"/>
        </w:rPr>
        <w:br/>
        <w:t xml:space="preserve">Name: </w:t>
      </w:r>
      <w:r w:rsidRPr="00385286">
        <w:rPr>
          <w:rFonts w:ascii="Times New Roman" w:hAnsi="Times New Roman" w:cs="Times New Roman"/>
          <w:b w:val="0"/>
          <w:bCs w:val="0"/>
          <w:color w:val="000000" w:themeColor="text1"/>
        </w:rPr>
        <w:t>Podugu Vinay Kumar</w:t>
      </w:r>
    </w:p>
    <w:p w14:paraId="4A11460D" w14:textId="272177E0" w:rsidR="00385286" w:rsidRPr="00385286" w:rsidRDefault="00385286" w:rsidP="00385286">
      <w:pPr>
        <w:rPr>
          <w:rFonts w:ascii="Times New Roman" w:hAnsi="Times New Roman" w:cs="Times New Roman"/>
        </w:rPr>
      </w:pPr>
      <w:proofErr w:type="gramStart"/>
      <w:r w:rsidRPr="00385286">
        <w:rPr>
          <w:rFonts w:ascii="Times New Roman" w:hAnsi="Times New Roman" w:cs="Times New Roman"/>
          <w:b/>
          <w:bCs/>
        </w:rPr>
        <w:t xml:space="preserve">Week </w:t>
      </w:r>
      <w:r w:rsidRPr="00385286">
        <w:rPr>
          <w:rFonts w:ascii="Times New Roman" w:hAnsi="Times New Roman" w:cs="Times New Roman"/>
        </w:rPr>
        <w:t>:</w:t>
      </w:r>
      <w:proofErr w:type="gramEnd"/>
      <w:r w:rsidRPr="00385286">
        <w:rPr>
          <w:rFonts w:ascii="Times New Roman" w:hAnsi="Times New Roman" w:cs="Times New Roman"/>
        </w:rPr>
        <w:t xml:space="preserve"> 3</w:t>
      </w:r>
    </w:p>
    <w:p w14:paraId="5D877A84" w14:textId="5673AF7E" w:rsidR="00175B36" w:rsidRPr="00385286" w:rsidRDefault="0038528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5286">
        <w:rPr>
          <w:rFonts w:ascii="Times New Roman" w:hAnsi="Times New Roman" w:cs="Times New Roman"/>
          <w:color w:val="000000" w:themeColor="text1"/>
        </w:rPr>
        <w:t>Exercise 4: Creating and Configuring a Maven Project</w:t>
      </w:r>
    </w:p>
    <w:p w14:paraId="1983BDDB" w14:textId="13DE650D" w:rsidR="00175B36" w:rsidRPr="00385286" w:rsidRDefault="0038528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385286">
        <w:rPr>
          <w:rFonts w:ascii="Times New Roman" w:hAnsi="Times New Roman" w:cs="Times New Roman"/>
          <w:color w:val="000000" w:themeColor="text1"/>
        </w:rPr>
        <w:t>Add Spring Dependencies in pom.xml</w:t>
      </w:r>
    </w:p>
    <w:p w14:paraId="6E1740FD" w14:textId="77777777" w:rsidR="00175B36" w:rsidRPr="00385286" w:rsidRDefault="00385286">
      <w:pPr>
        <w:rPr>
          <w:rFonts w:ascii="Times New Roman" w:hAnsi="Times New Roman" w:cs="Times New Roman"/>
        </w:rPr>
      </w:pPr>
      <w:r w:rsidRPr="00385286">
        <w:rPr>
          <w:rFonts w:ascii="Times New Roman" w:hAnsi="Times New Roman" w:cs="Times New Roman"/>
        </w:rPr>
        <w:t>Open the generated pom.xml and replace it with the following content:</w:t>
      </w:r>
    </w:p>
    <w:p w14:paraId="38714CF3" w14:textId="44DC674C" w:rsidR="00175B36" w:rsidRPr="00385286" w:rsidRDefault="00385286">
      <w:pPr>
        <w:rPr>
          <w:rFonts w:ascii="Times New Roman" w:hAnsi="Times New Roman" w:cs="Times New Roman"/>
        </w:rPr>
      </w:pPr>
      <w:r w:rsidRPr="00385286">
        <w:rPr>
          <w:rFonts w:ascii="Times New Roman" w:hAnsi="Times New Roman" w:cs="Times New Roman"/>
        </w:rPr>
        <w:br/>
        <w:t xml:space="preserve">&lt;project xmlns="http://maven.apache.org/POM/4.0.0" </w:t>
      </w:r>
      <w:r w:rsidRPr="00385286">
        <w:rPr>
          <w:rFonts w:ascii="Times New Roman" w:hAnsi="Times New Roman" w:cs="Times New Roman"/>
        </w:rPr>
        <w:br/>
        <w:t xml:space="preserve">         xmlns:xsi="http://www.w3.org/2001/XMLSchema-instance"</w:t>
      </w:r>
      <w:r w:rsidRPr="00385286">
        <w:rPr>
          <w:rFonts w:ascii="Times New Roman" w:hAnsi="Times New Roman" w:cs="Times New Roman"/>
        </w:rPr>
        <w:br/>
        <w:t xml:space="preserve">         xsi:schemaLocation="http://maven.apache.org/POM/4.0.0 </w:t>
      </w:r>
      <w:r w:rsidRPr="00385286">
        <w:rPr>
          <w:rFonts w:ascii="Times New Roman" w:hAnsi="Times New Roman" w:cs="Times New Roman"/>
        </w:rPr>
        <w:br/>
        <w:t xml:space="preserve">                             http://maven.apache.org/xsd/maven-4.0.0.xsd"&gt;</w:t>
      </w:r>
      <w:r w:rsidRPr="00385286">
        <w:rPr>
          <w:rFonts w:ascii="Times New Roman" w:hAnsi="Times New Roman" w:cs="Times New Roman"/>
        </w:rPr>
        <w:br/>
        <w:t xml:space="preserve">  &lt;modelVersion&gt;4.0.0&lt;/modelVersion&gt;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&lt;groupId&gt;com.example&lt;/groupId&gt;</w:t>
      </w:r>
      <w:r w:rsidRPr="00385286">
        <w:rPr>
          <w:rFonts w:ascii="Times New Roman" w:hAnsi="Times New Roman" w:cs="Times New Roman"/>
        </w:rPr>
        <w:br/>
        <w:t xml:space="preserve">  &lt;artifactId&gt;LibraryManagement&lt;/artifactId&gt;</w:t>
      </w:r>
      <w:r w:rsidRPr="00385286">
        <w:rPr>
          <w:rFonts w:ascii="Times New Roman" w:hAnsi="Times New Roman" w:cs="Times New Roman"/>
        </w:rPr>
        <w:br/>
        <w:t xml:space="preserve">  &lt;version&gt;1.0-SNAPSHOT&lt;/version&gt;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&lt;properties&gt;</w:t>
      </w:r>
      <w:r w:rsidRPr="00385286">
        <w:rPr>
          <w:rFonts w:ascii="Times New Roman" w:hAnsi="Times New Roman" w:cs="Times New Roman"/>
        </w:rPr>
        <w:br/>
        <w:t xml:space="preserve">    &lt;java.version&gt;1.8&lt;/java.version&gt;</w:t>
      </w:r>
      <w:r w:rsidRPr="00385286">
        <w:rPr>
          <w:rFonts w:ascii="Times New Roman" w:hAnsi="Times New Roman" w:cs="Times New Roman"/>
        </w:rPr>
        <w:br/>
        <w:t xml:space="preserve">  &lt;/properties&gt;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&lt;dependencies&gt;</w:t>
      </w:r>
      <w:r w:rsidRPr="00385286">
        <w:rPr>
          <w:rFonts w:ascii="Times New Roman" w:hAnsi="Times New Roman" w:cs="Times New Roman"/>
        </w:rPr>
        <w:br/>
        <w:t xml:space="preserve">    &lt;!-- Spring Context --&gt;</w:t>
      </w:r>
      <w:r w:rsidRPr="00385286">
        <w:rPr>
          <w:rFonts w:ascii="Times New Roman" w:hAnsi="Times New Roman" w:cs="Times New Roman"/>
        </w:rPr>
        <w:br/>
        <w:t xml:space="preserve">    &lt;dependency&gt;</w:t>
      </w:r>
      <w:r w:rsidRPr="00385286">
        <w:rPr>
          <w:rFonts w:ascii="Times New Roman" w:hAnsi="Times New Roman" w:cs="Times New Roman"/>
        </w:rPr>
        <w:br/>
        <w:t xml:space="preserve">      &lt;groupId&gt;org.springfr</w:t>
      </w:r>
      <w:r w:rsidRPr="00385286">
        <w:rPr>
          <w:rFonts w:ascii="Times New Roman" w:hAnsi="Times New Roman" w:cs="Times New Roman"/>
        </w:rPr>
        <w:t>amework&lt;/groupId&gt;</w:t>
      </w:r>
      <w:r w:rsidRPr="00385286">
        <w:rPr>
          <w:rFonts w:ascii="Times New Roman" w:hAnsi="Times New Roman" w:cs="Times New Roman"/>
        </w:rPr>
        <w:br/>
        <w:t xml:space="preserve">      &lt;artifactId&gt;spring-context&lt;/artifactId&gt;</w:t>
      </w:r>
      <w:r w:rsidRPr="00385286">
        <w:rPr>
          <w:rFonts w:ascii="Times New Roman" w:hAnsi="Times New Roman" w:cs="Times New Roman"/>
        </w:rPr>
        <w:br/>
        <w:t xml:space="preserve">      &lt;version&gt;5.3.36&lt;/version&gt;</w:t>
      </w:r>
      <w:r w:rsidRPr="00385286">
        <w:rPr>
          <w:rFonts w:ascii="Times New Roman" w:hAnsi="Times New Roman" w:cs="Times New Roman"/>
        </w:rPr>
        <w:br/>
        <w:t xml:space="preserve">    &lt;/dependency&gt;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  &lt;!-- Spring AOP --&gt;</w:t>
      </w:r>
      <w:r w:rsidRPr="00385286">
        <w:rPr>
          <w:rFonts w:ascii="Times New Roman" w:hAnsi="Times New Roman" w:cs="Times New Roman"/>
        </w:rPr>
        <w:br/>
        <w:t xml:space="preserve">    &lt;dependency&gt;</w:t>
      </w:r>
      <w:r w:rsidRPr="00385286">
        <w:rPr>
          <w:rFonts w:ascii="Times New Roman" w:hAnsi="Times New Roman" w:cs="Times New Roman"/>
        </w:rPr>
        <w:br/>
        <w:t xml:space="preserve">      &lt;groupId&gt;org.springframework&lt;/groupId&gt;</w:t>
      </w:r>
      <w:r w:rsidRPr="00385286">
        <w:rPr>
          <w:rFonts w:ascii="Times New Roman" w:hAnsi="Times New Roman" w:cs="Times New Roman"/>
        </w:rPr>
        <w:br/>
        <w:t xml:space="preserve">      &lt;artifactId&gt;spring-aop&lt;/artifactId&gt;</w:t>
      </w:r>
      <w:r w:rsidRPr="00385286">
        <w:rPr>
          <w:rFonts w:ascii="Times New Roman" w:hAnsi="Times New Roman" w:cs="Times New Roman"/>
        </w:rPr>
        <w:br/>
        <w:t xml:space="preserve">      &lt;version&gt;5.3.36&lt;/version&gt;</w:t>
      </w:r>
      <w:r w:rsidRPr="00385286">
        <w:rPr>
          <w:rFonts w:ascii="Times New Roman" w:hAnsi="Times New Roman" w:cs="Times New Roman"/>
        </w:rPr>
        <w:br/>
        <w:t xml:space="preserve">    &lt;/dependency&gt;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  &lt;!-- Spring Web MVC --&gt;</w:t>
      </w:r>
      <w:r w:rsidRPr="00385286">
        <w:rPr>
          <w:rFonts w:ascii="Times New Roman" w:hAnsi="Times New Roman" w:cs="Times New Roman"/>
        </w:rPr>
        <w:br/>
        <w:t xml:space="preserve">    &lt;dependency&gt;</w:t>
      </w:r>
      <w:r w:rsidRPr="00385286">
        <w:rPr>
          <w:rFonts w:ascii="Times New Roman" w:hAnsi="Times New Roman" w:cs="Times New Roman"/>
        </w:rPr>
        <w:br/>
        <w:t xml:space="preserve">      &lt;groupId&gt;org.springframework&lt;/groupId&gt;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lastRenderedPageBreak/>
        <w:t xml:space="preserve">      &lt;artifactId&gt;spring-webmvc&lt;/artifactId&gt;</w:t>
      </w:r>
      <w:r w:rsidRPr="00385286">
        <w:rPr>
          <w:rFonts w:ascii="Times New Roman" w:hAnsi="Times New Roman" w:cs="Times New Roman"/>
        </w:rPr>
        <w:br/>
        <w:t xml:space="preserve">      &lt;version&gt;5.3.36&lt;/version&gt;</w:t>
      </w:r>
      <w:r w:rsidRPr="00385286">
        <w:rPr>
          <w:rFonts w:ascii="Times New Roman" w:hAnsi="Times New Roman" w:cs="Times New Roman"/>
        </w:rPr>
        <w:br/>
        <w:t xml:space="preserve">    &lt;/dependency&gt;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  &lt;!-- Servlet API (required f</w:t>
      </w:r>
      <w:r w:rsidRPr="00385286">
        <w:rPr>
          <w:rFonts w:ascii="Times New Roman" w:hAnsi="Times New Roman" w:cs="Times New Roman"/>
        </w:rPr>
        <w:t>or WebMVC) --&gt;</w:t>
      </w:r>
      <w:r w:rsidRPr="00385286">
        <w:rPr>
          <w:rFonts w:ascii="Times New Roman" w:hAnsi="Times New Roman" w:cs="Times New Roman"/>
        </w:rPr>
        <w:br/>
        <w:t xml:space="preserve">    &lt;dependency&gt;</w:t>
      </w:r>
      <w:r w:rsidRPr="00385286">
        <w:rPr>
          <w:rFonts w:ascii="Times New Roman" w:hAnsi="Times New Roman" w:cs="Times New Roman"/>
        </w:rPr>
        <w:br/>
        <w:t xml:space="preserve">      &lt;groupId&gt;javax.servlet&lt;/groupId&gt;</w:t>
      </w:r>
      <w:r w:rsidRPr="00385286">
        <w:rPr>
          <w:rFonts w:ascii="Times New Roman" w:hAnsi="Times New Roman" w:cs="Times New Roman"/>
        </w:rPr>
        <w:br/>
        <w:t xml:space="preserve">      &lt;artifactId&gt;javax.servlet-api&lt;/artifactId&gt;</w:t>
      </w:r>
      <w:r w:rsidRPr="00385286">
        <w:rPr>
          <w:rFonts w:ascii="Times New Roman" w:hAnsi="Times New Roman" w:cs="Times New Roman"/>
        </w:rPr>
        <w:br/>
        <w:t xml:space="preserve">      &lt;version&gt;4.0.1&lt;/version&gt;</w:t>
      </w:r>
      <w:r w:rsidRPr="00385286">
        <w:rPr>
          <w:rFonts w:ascii="Times New Roman" w:hAnsi="Times New Roman" w:cs="Times New Roman"/>
        </w:rPr>
        <w:br/>
        <w:t xml:space="preserve">      &lt;scope&gt;provided&lt;/scope&gt;</w:t>
      </w:r>
      <w:r w:rsidRPr="00385286">
        <w:rPr>
          <w:rFonts w:ascii="Times New Roman" w:hAnsi="Times New Roman" w:cs="Times New Roman"/>
        </w:rPr>
        <w:br/>
        <w:t xml:space="preserve">    &lt;/dependency&gt;</w:t>
      </w:r>
      <w:r w:rsidRPr="00385286">
        <w:rPr>
          <w:rFonts w:ascii="Times New Roman" w:hAnsi="Times New Roman" w:cs="Times New Roman"/>
        </w:rPr>
        <w:br/>
        <w:t xml:space="preserve">  &lt;/dependencies&gt;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  <w:t xml:space="preserve">  &lt;build&gt;</w:t>
      </w:r>
      <w:r w:rsidRPr="00385286">
        <w:rPr>
          <w:rFonts w:ascii="Times New Roman" w:hAnsi="Times New Roman" w:cs="Times New Roman"/>
        </w:rPr>
        <w:br/>
        <w:t xml:space="preserve">    &lt;plugins&gt;</w:t>
      </w:r>
      <w:r w:rsidRPr="00385286">
        <w:rPr>
          <w:rFonts w:ascii="Times New Roman" w:hAnsi="Times New Roman" w:cs="Times New Roman"/>
        </w:rPr>
        <w:br/>
        <w:t xml:space="preserve">      &lt;!-- Maven Compiler Plugin --&gt;</w:t>
      </w:r>
      <w:r w:rsidRPr="00385286">
        <w:rPr>
          <w:rFonts w:ascii="Times New Roman" w:hAnsi="Times New Roman" w:cs="Times New Roman"/>
        </w:rPr>
        <w:br/>
        <w:t xml:space="preserve">      &lt;plugin&gt;</w:t>
      </w:r>
      <w:r w:rsidRPr="00385286">
        <w:rPr>
          <w:rFonts w:ascii="Times New Roman" w:hAnsi="Times New Roman" w:cs="Times New Roman"/>
        </w:rPr>
        <w:br/>
        <w:t xml:space="preserve">        &lt;groupId&gt;org.apache.maven.plugins&lt;/groupId&gt;</w:t>
      </w:r>
      <w:r w:rsidRPr="00385286">
        <w:rPr>
          <w:rFonts w:ascii="Times New Roman" w:hAnsi="Times New Roman" w:cs="Times New Roman"/>
        </w:rPr>
        <w:br/>
        <w:t xml:space="preserve">        &lt;artifactId&gt;maven-compiler-plugin&lt;/artifactId&gt;</w:t>
      </w:r>
      <w:r w:rsidRPr="00385286">
        <w:rPr>
          <w:rFonts w:ascii="Times New Roman" w:hAnsi="Times New Roman" w:cs="Times New Roman"/>
        </w:rPr>
        <w:br/>
        <w:t xml:space="preserve">        &lt;version&gt;3.10.1&lt;/version&gt;</w:t>
      </w:r>
      <w:r w:rsidRPr="00385286">
        <w:rPr>
          <w:rFonts w:ascii="Times New Roman" w:hAnsi="Times New Roman" w:cs="Times New Roman"/>
        </w:rPr>
        <w:br/>
        <w:t xml:space="preserve">        &lt;configuration&gt;</w:t>
      </w:r>
      <w:r w:rsidRPr="00385286">
        <w:rPr>
          <w:rFonts w:ascii="Times New Roman" w:hAnsi="Times New Roman" w:cs="Times New Roman"/>
        </w:rPr>
        <w:br/>
        <w:t xml:space="preserve">          &lt;source&gt;${java.version}&lt;/source&gt;</w:t>
      </w:r>
      <w:r w:rsidRPr="00385286">
        <w:rPr>
          <w:rFonts w:ascii="Times New Roman" w:hAnsi="Times New Roman" w:cs="Times New Roman"/>
        </w:rPr>
        <w:br/>
        <w:t xml:space="preserve">          </w:t>
      </w:r>
      <w:r w:rsidRPr="00385286">
        <w:rPr>
          <w:rFonts w:ascii="Times New Roman" w:hAnsi="Times New Roman" w:cs="Times New Roman"/>
        </w:rPr>
        <w:t>&lt;target&gt;${java.version}&lt;/target&gt;</w:t>
      </w:r>
      <w:r w:rsidRPr="00385286">
        <w:rPr>
          <w:rFonts w:ascii="Times New Roman" w:hAnsi="Times New Roman" w:cs="Times New Roman"/>
        </w:rPr>
        <w:br/>
        <w:t xml:space="preserve">        &lt;/configuration&gt;</w:t>
      </w:r>
      <w:r w:rsidRPr="00385286">
        <w:rPr>
          <w:rFonts w:ascii="Times New Roman" w:hAnsi="Times New Roman" w:cs="Times New Roman"/>
        </w:rPr>
        <w:br/>
        <w:t xml:space="preserve">      &lt;/plugin&gt;</w:t>
      </w:r>
      <w:r w:rsidRPr="00385286">
        <w:rPr>
          <w:rFonts w:ascii="Times New Roman" w:hAnsi="Times New Roman" w:cs="Times New Roman"/>
        </w:rPr>
        <w:br/>
        <w:t xml:space="preserve">    &lt;/plugins&gt;</w:t>
      </w:r>
      <w:r w:rsidRPr="00385286">
        <w:rPr>
          <w:rFonts w:ascii="Times New Roman" w:hAnsi="Times New Roman" w:cs="Times New Roman"/>
        </w:rPr>
        <w:br/>
        <w:t xml:space="preserve">  &lt;/build&gt;</w:t>
      </w:r>
      <w:r w:rsidRPr="00385286">
        <w:rPr>
          <w:rFonts w:ascii="Times New Roman" w:hAnsi="Times New Roman" w:cs="Times New Roman"/>
        </w:rPr>
        <w:br/>
        <w:t>&lt;/project&gt;</w:t>
      </w:r>
      <w:r w:rsidRPr="00385286">
        <w:rPr>
          <w:rFonts w:ascii="Times New Roman" w:hAnsi="Times New Roman" w:cs="Times New Roman"/>
        </w:rPr>
        <w:br/>
      </w:r>
      <w:r w:rsidRPr="00385286">
        <w:rPr>
          <w:rFonts w:ascii="Times New Roman" w:hAnsi="Times New Roman" w:cs="Times New Roman"/>
        </w:rPr>
        <w:br/>
      </w:r>
    </w:p>
    <w:sectPr w:rsidR="00175B36" w:rsidRPr="00385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70028">
    <w:abstractNumId w:val="8"/>
  </w:num>
  <w:num w:numId="2" w16cid:durableId="1374188094">
    <w:abstractNumId w:val="6"/>
  </w:num>
  <w:num w:numId="3" w16cid:durableId="721714143">
    <w:abstractNumId w:val="5"/>
  </w:num>
  <w:num w:numId="4" w16cid:durableId="103234390">
    <w:abstractNumId w:val="4"/>
  </w:num>
  <w:num w:numId="5" w16cid:durableId="770511950">
    <w:abstractNumId w:val="7"/>
  </w:num>
  <w:num w:numId="6" w16cid:durableId="2059740965">
    <w:abstractNumId w:val="3"/>
  </w:num>
  <w:num w:numId="7" w16cid:durableId="466364540">
    <w:abstractNumId w:val="2"/>
  </w:num>
  <w:num w:numId="8" w16cid:durableId="1316109447">
    <w:abstractNumId w:val="1"/>
  </w:num>
  <w:num w:numId="9" w16cid:durableId="92958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016"/>
    <w:rsid w:val="0015074B"/>
    <w:rsid w:val="00175B36"/>
    <w:rsid w:val="0029639D"/>
    <w:rsid w:val="00326F90"/>
    <w:rsid w:val="003852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FE3AB"/>
  <w14:defaultImageDpi w14:val="300"/>
  <w15:docId w15:val="{CABE4105-298F-40F6-9500-7A11921B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>generated by python-docx</dc:description>
  <cp:lastModifiedBy>Vinay Kumar</cp:lastModifiedBy>
  <cp:revision>2</cp:revision>
  <dcterms:created xsi:type="dcterms:W3CDTF">2025-07-06T06:02:00Z</dcterms:created>
  <dcterms:modified xsi:type="dcterms:W3CDTF">2025-07-06T06:02:00Z</dcterms:modified>
  <cp:category/>
</cp:coreProperties>
</file>