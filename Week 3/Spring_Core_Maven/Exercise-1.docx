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1BAC" w14:textId="77777777" w:rsidR="0072463F" w:rsidRDefault="0072463F" w:rsidP="0072463F">
      <w:pPr>
        <w:rPr>
          <w:sz w:val="24"/>
          <w:szCs w:val="24"/>
        </w:rPr>
      </w:pPr>
      <w:r w:rsidRPr="00517E0B">
        <w:rPr>
          <w:b/>
          <w:bCs/>
          <w:sz w:val="24"/>
          <w:szCs w:val="24"/>
        </w:rPr>
        <w:t>Superset ID: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 6125132</w:t>
      </w:r>
      <w:r w:rsidRPr="00517E0B">
        <w:rPr>
          <w:sz w:val="24"/>
          <w:szCs w:val="24"/>
        </w:rPr>
        <w:br/>
      </w:r>
      <w:r w:rsidRPr="00517E0B">
        <w:rPr>
          <w:b/>
          <w:bCs/>
          <w:sz w:val="24"/>
          <w:szCs w:val="24"/>
        </w:rPr>
        <w:t>Name:</w:t>
      </w:r>
      <w:r w:rsidRPr="00517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Podugu Vinay Kumar</w:t>
      </w:r>
    </w:p>
    <w:p w14:paraId="4AA49550" w14:textId="53DC769B" w:rsidR="0072463F" w:rsidRDefault="0072463F" w:rsidP="0072463F">
      <w:pPr>
        <w:rPr>
          <w:b/>
          <w:bCs/>
        </w:rPr>
      </w:pPr>
      <w:proofErr w:type="gramStart"/>
      <w:r w:rsidRPr="009F1A0C">
        <w:rPr>
          <w:b/>
          <w:bCs/>
        </w:rPr>
        <w:t>Week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3C06D184" w14:textId="77777777" w:rsidR="0072463F" w:rsidRPr="00671355" w:rsidRDefault="0072463F" w:rsidP="0072463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4BF5C42" w14:textId="24EB9C34" w:rsidR="00235195" w:rsidRPr="0072463F" w:rsidRDefault="0072463F">
      <w:pPr>
        <w:pStyle w:val="Heading1"/>
        <w:rPr>
          <w:color w:val="000000" w:themeColor="text1"/>
        </w:rPr>
      </w:pPr>
      <w:r w:rsidRPr="0072463F">
        <w:rPr>
          <w:color w:val="000000" w:themeColor="text1"/>
        </w:rPr>
        <w:t xml:space="preserve"> </w:t>
      </w:r>
      <w:r w:rsidRPr="0072463F">
        <w:rPr>
          <w:color w:val="000000" w:themeColor="text1"/>
        </w:rPr>
        <w:t>applicationContext.xml</w:t>
      </w:r>
    </w:p>
    <w:p w14:paraId="1C433CDA" w14:textId="77777777" w:rsidR="00235195" w:rsidRDefault="0072463F">
      <w:r>
        <w:t>&lt;</w:t>
      </w:r>
      <w:r>
        <w:t>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xmlns:context="http://www.springframework.org/schema/context"</w:t>
      </w:r>
      <w:r>
        <w:br/>
        <w:t xml:space="preserve">       xmlns:aop="http://www.springframework.org/schema/aop"</w:t>
      </w:r>
      <w:r>
        <w:br/>
        <w:t xml:space="preserve">       xsi:schemaLocation="http://www.springframework.org/schema/beans</w:t>
      </w:r>
      <w:r>
        <w:br/>
        <w:t xml:space="preserve">                           http://www.springframework.org/schema/beans/spring-beans.xsd</w:t>
      </w:r>
      <w:r>
        <w:br/>
        <w:t xml:space="preserve">                           http://www.springframework.org/schema/</w:t>
      </w:r>
      <w:r>
        <w:t>context</w:t>
      </w:r>
      <w:r>
        <w:br/>
        <w:t xml:space="preserve">                           http://www.springframework.org/schema/context/spring-context.xsd</w:t>
      </w:r>
      <w:r>
        <w:br/>
        <w:t xml:space="preserve">                           http://www.springframework.org/schema/aop</w:t>
      </w:r>
      <w:r>
        <w:br/>
        <w:t xml:space="preserve">                           http://www.springframework.org/schema/aop/spring-aop.xsd"&gt;</w:t>
      </w:r>
      <w:r>
        <w:br/>
      </w:r>
      <w:r>
        <w:br/>
        <w:t xml:space="preserve">    &lt;context:component-scan base-package="com.library"/&gt;</w:t>
      </w:r>
      <w:r>
        <w:br/>
        <w:t xml:space="preserve">    &lt;aop:aspectj-autoproxy/&gt;</w:t>
      </w:r>
      <w:r>
        <w:br/>
      </w:r>
      <w:r>
        <w:br/>
        <w:t xml:space="preserve">    &lt;bean id="bookRepository" class="com.library.repository.BookRepository"/&gt;</w:t>
      </w:r>
      <w:r>
        <w:br/>
        <w:t xml:space="preserve">    &lt;bean id="bookService" class="com.library.service.BookService"&gt;</w:t>
      </w:r>
      <w:r>
        <w:br/>
        <w:t xml:space="preserve">        &lt;property name=</w:t>
      </w:r>
      <w:r>
        <w:t>"bookRepository" ref="bookRepository"/&gt;</w:t>
      </w:r>
      <w:r>
        <w:br/>
        <w:t xml:space="preserve">    &lt;/bean&gt;</w:t>
      </w:r>
      <w:r>
        <w:br/>
        <w:t xml:space="preserve">    &lt;bean class="com.library.aspect.LoggingAspect"/&gt;</w:t>
      </w:r>
      <w:r>
        <w:br/>
        <w:t>&lt;/beans&gt;</w:t>
      </w:r>
    </w:p>
    <w:p w14:paraId="5A8227BF" w14:textId="6FF90AF5" w:rsidR="00235195" w:rsidRPr="0072463F" w:rsidRDefault="0072463F">
      <w:pPr>
        <w:pStyle w:val="Heading1"/>
        <w:rPr>
          <w:color w:val="000000" w:themeColor="text1"/>
        </w:rPr>
      </w:pPr>
      <w:r w:rsidRPr="0072463F">
        <w:rPr>
          <w:color w:val="000000" w:themeColor="text1"/>
        </w:rPr>
        <w:t>BookService.java</w:t>
      </w:r>
    </w:p>
    <w:p w14:paraId="4E3BBF33" w14:textId="77777777" w:rsidR="00235195" w:rsidRDefault="0072463F">
      <w:r>
        <w:t>package com.library.service;</w:t>
      </w:r>
      <w:r>
        <w:br/>
      </w:r>
      <w:r>
        <w:br/>
        <w:t>import com.library.repository.BookRepository;</w:t>
      </w:r>
      <w:r>
        <w:br/>
        <w:t>import org.springframework.beans.factory.annotation.Autowired;</w:t>
      </w:r>
      <w:r>
        <w:br/>
        <w:t>import org.springframework.stereotype.Service;</w:t>
      </w:r>
      <w:r>
        <w:br/>
      </w:r>
      <w:r>
        <w:br/>
        <w:t>@Service</w:t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@Autowired</w:t>
      </w:r>
      <w:r>
        <w:br/>
      </w:r>
      <w:r>
        <w:lastRenderedPageBreak/>
        <w:t xml:space="preserve">    public BookService(BookRepository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addBook(String book) {</w:t>
      </w:r>
      <w:r>
        <w:br/>
        <w:t xml:space="preserve">        System.out.println("Adding book: " + book);</w:t>
      </w:r>
      <w:r>
        <w:br/>
        <w:t xml:space="preserve">        bookRepository.save(book);</w:t>
      </w:r>
      <w:r>
        <w:br/>
        <w:t xml:space="preserve">    }</w:t>
      </w:r>
      <w:r>
        <w:br/>
      </w:r>
      <w:r>
        <w:br/>
        <w:t xml:space="preserve">    public void </w:t>
      </w:r>
      <w:r>
        <w:t>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  <w:t>}</w:t>
      </w:r>
      <w:r>
        <w:br/>
      </w:r>
    </w:p>
    <w:p w14:paraId="6522E82F" w14:textId="167EC2F1" w:rsidR="00235195" w:rsidRPr="0072463F" w:rsidRDefault="0072463F">
      <w:pPr>
        <w:pStyle w:val="Heading1"/>
        <w:rPr>
          <w:color w:val="000000" w:themeColor="text1"/>
        </w:rPr>
      </w:pPr>
      <w:r w:rsidRPr="0072463F">
        <w:rPr>
          <w:color w:val="000000" w:themeColor="text1"/>
        </w:rPr>
        <w:t xml:space="preserve"> BookRepository.java</w:t>
      </w:r>
    </w:p>
    <w:p w14:paraId="0732390E" w14:textId="77777777" w:rsidR="00235195" w:rsidRDefault="0072463F">
      <w:r>
        <w:t>package com.library.repository;</w:t>
      </w:r>
      <w:r>
        <w:br/>
      </w:r>
      <w:r>
        <w:br/>
        <w:t>import org.springframework.stereotype.Repository;</w:t>
      </w:r>
      <w:r>
        <w:br/>
      </w:r>
      <w:r>
        <w:br/>
        <w:t>@Repository</w:t>
      </w:r>
      <w:r>
        <w:br/>
        <w:t>public class BookRepository {</w:t>
      </w:r>
      <w:r>
        <w:br/>
        <w:t xml:space="preserve">    public void save(String book) {</w:t>
      </w:r>
      <w:r>
        <w:br/>
        <w:t xml:space="preserve">        System.out.println("Book saved: " + book);</w:t>
      </w:r>
      <w:r>
        <w:br/>
        <w:t xml:space="preserve">    }</w:t>
      </w:r>
      <w:r>
        <w:br/>
        <w:t>}</w:t>
      </w:r>
      <w:r>
        <w:br/>
      </w:r>
    </w:p>
    <w:p w14:paraId="2CC389BB" w14:textId="369BC835" w:rsidR="00235195" w:rsidRPr="0072463F" w:rsidRDefault="0072463F">
      <w:pPr>
        <w:pStyle w:val="Heading1"/>
        <w:rPr>
          <w:color w:val="000000" w:themeColor="text1"/>
        </w:rPr>
      </w:pPr>
      <w:r w:rsidRPr="0072463F">
        <w:rPr>
          <w:color w:val="000000" w:themeColor="text1"/>
        </w:rPr>
        <w:t xml:space="preserve"> LibraryManagementApplication.java</w:t>
      </w:r>
    </w:p>
    <w:p w14:paraId="648794E3" w14:textId="77777777" w:rsidR="00235195" w:rsidRDefault="0072463F">
      <w:r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LibraryManagementApplication {</w:t>
      </w:r>
      <w:r>
        <w:br/>
        <w:t xml:space="preserve">    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context.getBean(BookService.class);</w:t>
      </w:r>
      <w:r>
        <w:br/>
        <w:t xml:space="preserve">        bookService.addBook("Spring in Action");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sectPr w:rsidR="00235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951424">
    <w:abstractNumId w:val="8"/>
  </w:num>
  <w:num w:numId="2" w16cid:durableId="1214923252">
    <w:abstractNumId w:val="6"/>
  </w:num>
  <w:num w:numId="3" w16cid:durableId="1725912998">
    <w:abstractNumId w:val="5"/>
  </w:num>
  <w:num w:numId="4" w16cid:durableId="122164932">
    <w:abstractNumId w:val="4"/>
  </w:num>
  <w:num w:numId="5" w16cid:durableId="1432385827">
    <w:abstractNumId w:val="7"/>
  </w:num>
  <w:num w:numId="6" w16cid:durableId="53628215">
    <w:abstractNumId w:val="3"/>
  </w:num>
  <w:num w:numId="7" w16cid:durableId="70081656">
    <w:abstractNumId w:val="2"/>
  </w:num>
  <w:num w:numId="8" w16cid:durableId="1040056914">
    <w:abstractNumId w:val="1"/>
  </w:num>
  <w:num w:numId="9" w16cid:durableId="15221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016"/>
    <w:rsid w:val="0015074B"/>
    <w:rsid w:val="00235195"/>
    <w:rsid w:val="0029639D"/>
    <w:rsid w:val="00326F90"/>
    <w:rsid w:val="007246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B241E"/>
  <w14:defaultImageDpi w14:val="300"/>
  <w15:docId w15:val="{CABE4105-298F-40F6-9500-7A11921B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>generated by python-docx</dc:description>
  <cp:lastModifiedBy>Vinay Kumar</cp:lastModifiedBy>
  <cp:revision>2</cp:revision>
  <dcterms:created xsi:type="dcterms:W3CDTF">2025-07-05T08:02:00Z</dcterms:created>
  <dcterms:modified xsi:type="dcterms:W3CDTF">2025-07-05T08:02:00Z</dcterms:modified>
  <cp:category/>
</cp:coreProperties>
</file>